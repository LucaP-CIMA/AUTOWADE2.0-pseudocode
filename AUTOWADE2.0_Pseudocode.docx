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6E77" w14:textId="51CB89F5" w:rsidR="00463E73" w:rsidRDefault="00000000">
      <w:pPr>
        <w:pStyle w:val="Titolo"/>
      </w:pPr>
      <w:r>
        <w:t>AUTOWADE2.0 –</w:t>
      </w:r>
      <w:r w:rsidR="00171877">
        <w:t xml:space="preserve"> </w:t>
      </w:r>
      <w:r>
        <w:t xml:space="preserve">Pseudocode </w:t>
      </w:r>
    </w:p>
    <w:p w14:paraId="30EFAE3B" w14:textId="77777777" w:rsidR="00463E73" w:rsidRDefault="00000000">
      <w:pPr>
        <w:pStyle w:val="Titolo2"/>
      </w:pPr>
      <w:r>
        <w:t>Main Procedure: AUTOWADE_SAR_2_0</w:t>
      </w:r>
    </w:p>
    <w:p w14:paraId="75FBC819" w14:textId="5C7D9CE4" w:rsidR="00463E73" w:rsidRDefault="00000000">
      <w:r>
        <w:br/>
        <w:t>```pseudocode</w:t>
      </w:r>
      <w:r>
        <w:br/>
        <w:t>PROCEDURE AUTOWADE_SAR_2_0</w:t>
      </w:r>
      <w:r>
        <w:br/>
      </w:r>
      <w:r>
        <w:br/>
        <w:t xml:space="preserve">  COMPILE_OPT IDL3</w:t>
      </w:r>
      <w:r>
        <w:br/>
        <w:t xml:space="preserve">  ENABLE ENVI headless mode</w:t>
      </w:r>
      <w:r>
        <w:br/>
      </w:r>
      <w:r>
        <w:br/>
        <w:t xml:space="preserve">  // Step 1: Load input data and parameters</w:t>
      </w:r>
      <w:r>
        <w:br/>
        <w:t xml:space="preserve">  CALL ReadInputData(RasterSARPost, RasterPre, RasterSlope, RasterLC, RasterLIA, RasterLIApre, ExclusionMask, PermanentWaterMask)</w:t>
      </w:r>
      <w:r>
        <w:br/>
      </w:r>
      <w:r>
        <w:br/>
        <w:t xml:space="preserve">  // Step 2: Stack and align raster inputs</w:t>
      </w:r>
      <w:r>
        <w:br/>
        <w:t xml:space="preserve">  CALL StackData(RasterSARPost, RasterPre, RasterLC, RasterSlope, RasterLIA, RasterLIApre, StackedRaster)</w:t>
      </w:r>
      <w:r>
        <w:br/>
      </w:r>
      <w:r>
        <w:br/>
        <w:t xml:space="preserve">  // Step 3: Extract data bands from stacked raster</w:t>
      </w:r>
      <w:r>
        <w:br/>
        <w:t xml:space="preserve">  CALL LoadStackedRasterBands(StackedRaster, s0post, s0pre, LC, Slope, LIA, LIApre)</w:t>
      </w:r>
      <w:r>
        <w:br/>
      </w:r>
      <w:r>
        <w:br/>
        <w:t xml:space="preserve">  // Step 4: Normalize and calculate difference image</w:t>
      </w:r>
      <w:r>
        <w:br/>
        <w:t xml:space="preserve">  CALL ImageCrossCal(s0post, s0pre, s0post_norm, s0pre_norm)</w:t>
      </w:r>
      <w:r>
        <w:br/>
        <w:t xml:space="preserve">  Deltas0_norm = s0post_norm - s0pre_norm</w:t>
      </w:r>
      <w:r>
        <w:br/>
      </w:r>
      <w:r>
        <w:br/>
        <w:t xml:space="preserve">  // Step 5: Run ISODATA clustering</w:t>
      </w:r>
      <w:r>
        <w:br/>
        <w:t xml:space="preserve">  CALL IsodataClassification(s0post_norm, FloodMaskPost)</w:t>
      </w:r>
      <w:r>
        <w:br/>
        <w:t xml:space="preserve">  CALL IsodataClassification(Deltas0_norm, FloodMaskDelta)</w:t>
      </w:r>
      <w:r>
        <w:br/>
      </w:r>
      <w:r>
        <w:br/>
        <w:t xml:space="preserve">  // Step 6: Intersect low-backscatter and changed clusters</w:t>
      </w:r>
      <w:r>
        <w:br/>
        <w:t xml:space="preserve">  FloodMap_fromClustering = Intersect(FloodMaskPost, FloodMaskDelta)</w:t>
      </w:r>
      <w:r>
        <w:br/>
      </w:r>
      <w:r>
        <w:br/>
        <w:t xml:space="preserve">  // Step 7: Estimate expected radar response from models</w:t>
      </w:r>
      <w:r>
        <w:br/>
        <w:t xml:space="preserve">  CALL s0models(LIA, frequency, x1w, x2w, x1f, x2f, x1a, x2a, mu_pw, sigma_pw)</w:t>
      </w:r>
      <w:r>
        <w:br/>
      </w:r>
      <w:r>
        <w:br/>
        <w:t xml:space="preserve">  // Step 8: Compute fuzzy score Maps based on backscattering</w:t>
      </w:r>
      <w:r>
        <w:br/>
        <w:t xml:space="preserve">  FuzzyScore_s0post = zmf(s0post, x1w, x2w)</w:t>
      </w:r>
      <w:r>
        <w:br/>
        <w:t xml:space="preserve">  Deltas0 = s0post - s0pre</w:t>
      </w:r>
      <w:r>
        <w:br/>
        <w:t xml:space="preserve">  FuzzyScore_Deltas0 = zmf(Deltas0, x1f, x2f)</w:t>
      </w:r>
      <w:r>
        <w:br/>
      </w:r>
      <w:r>
        <w:br/>
        <w:t xml:space="preserve">  // Step 9: Compute fuzzy score map based on area</w:t>
      </w:r>
      <w:r>
        <w:br/>
        <w:t xml:space="preserve">  CALL WaterObjectsArea(FloodMap_fromClustering, Area)</w:t>
      </w:r>
      <w:r>
        <w:br/>
      </w:r>
      <w:r>
        <w:lastRenderedPageBreak/>
        <w:t xml:space="preserve">  FuzzyScore_Area = 1 - zmf(Area, x1a, x2a)</w:t>
      </w:r>
      <w:r>
        <w:br/>
      </w:r>
      <w:r>
        <w:br/>
        <w:t xml:space="preserve">  // Step 10: Compute combined fuzzy score</w:t>
      </w:r>
      <w:r>
        <w:br/>
        <w:t xml:space="preserve">  FuzzyScoreFinal = FuzzyScoreAggregation(FuzzyScore_s0post, FuzzyScore_Deltas0, FuzzyScore_Area)</w:t>
      </w:r>
      <w:r>
        <w:br/>
      </w:r>
      <w:r>
        <w:br/>
        <w:t xml:space="preserve">  // Step 11: Select high-confidence seed pixels (score ≥ 0.5)</w:t>
      </w:r>
      <w:r>
        <w:br/>
        <w:t xml:space="preserve">  SeedPixels = FuzzyScoreFinal ≥ 0.5</w:t>
      </w:r>
      <w:r>
        <w:br/>
      </w:r>
      <w:r>
        <w:br/>
        <w:t xml:space="preserve">  // Step 12: Region growing to produce the final FloodMap</w:t>
      </w:r>
      <w:r>
        <w:br/>
        <w:t xml:space="preserve">  CALL </w:t>
      </w:r>
      <w:proofErr w:type="spellStart"/>
      <w:r>
        <w:t>WaterMapping</w:t>
      </w:r>
      <w:proofErr w:type="spellEnd"/>
      <w:r>
        <w:t>(</w:t>
      </w:r>
      <w:proofErr w:type="spellStart"/>
      <w:r>
        <w:t>SeedPixels</w:t>
      </w:r>
      <w:proofErr w:type="spellEnd"/>
      <w:r>
        <w:t xml:space="preserve">, s0post, </w:t>
      </w:r>
      <w:proofErr w:type="spellStart"/>
      <w:r>
        <w:t>mu_pw</w:t>
      </w:r>
      <w:proofErr w:type="spellEnd"/>
      <w:r>
        <w:t xml:space="preserve"> + 2sigma_pw, </w:t>
      </w:r>
      <w:proofErr w:type="spellStart"/>
      <w:r>
        <w:t>FuzzyScoreFinal</w:t>
      </w:r>
      <w:proofErr w:type="spellEnd"/>
      <w:r>
        <w:t xml:space="preserve">, </w:t>
      </w:r>
      <w:proofErr w:type="spellStart"/>
      <w:r>
        <w:t>FloodMap</w:t>
      </w:r>
      <w:proofErr w:type="spellEnd"/>
      <w:r>
        <w:t>)</w:t>
      </w:r>
      <w:r>
        <w:br/>
      </w:r>
      <w:r>
        <w:br/>
        <w:t xml:space="preserve">  // Step 13: Save output flood map</w:t>
      </w:r>
      <w:r>
        <w:br/>
        <w:t xml:space="preserve">  CALL WriteOutputData(FloodMap)</w:t>
      </w:r>
      <w:r>
        <w:br/>
      </w:r>
      <w:r>
        <w:br/>
        <w:t>END</w:t>
      </w:r>
      <w:r>
        <w:br/>
        <w:t>```</w:t>
      </w:r>
    </w:p>
    <w:p w14:paraId="57386FE6" w14:textId="77777777" w:rsidR="00463E73" w:rsidRDefault="00000000">
      <w:r>
        <w:br w:type="page"/>
      </w:r>
    </w:p>
    <w:p w14:paraId="2B29BE78" w14:textId="77777777" w:rsidR="00463E73" w:rsidRDefault="00000000">
      <w:pPr>
        <w:pStyle w:val="Titolo2"/>
      </w:pPr>
      <w:r>
        <w:lastRenderedPageBreak/>
        <w:t>Supporting Procedure: ReadInputData</w:t>
      </w:r>
    </w:p>
    <w:p w14:paraId="7B7CDB5B" w14:textId="77777777" w:rsidR="00463E73" w:rsidRDefault="00000000">
      <w:r>
        <w:br/>
        <w:t>```pseudocode</w:t>
      </w:r>
      <w:r>
        <w:br/>
        <w:t>PROCEDURE ReadInputData(RasterSARPost, RasterPre, RasterSlope, RasterLC, RasterLIA, RasterLIApre, ExclusionMask, PermanentWaterMask)</w:t>
      </w:r>
      <w:r>
        <w:br/>
      </w:r>
      <w:r>
        <w:br/>
        <w:t xml:space="preserve">  RasterSARPost = ENVI_OPEN(INPUT_FILE_POST)</w:t>
      </w:r>
      <w:r>
        <w:br/>
        <w:t xml:space="preserve">  RasterPre = ENVI_OPEN(INPUT_FILE_PRE)</w:t>
      </w:r>
      <w:r>
        <w:br/>
        <w:t xml:space="preserve">  RasterSlope = ENVI_OPEN(SLOPE_FILE)</w:t>
      </w:r>
      <w:r>
        <w:br/>
        <w:t xml:space="preserve">  RasterLC = ENVI_OPEN(LANDCOVER_FILE)</w:t>
      </w:r>
      <w:r>
        <w:br/>
        <w:t xml:space="preserve">  RasterLIA = ENVI_OPEN(LIA_FILE)</w:t>
      </w:r>
      <w:r>
        <w:br/>
        <w:t xml:space="preserve">  RasterLIApre = ENVI_OPEN(LIApre_FILE)</w:t>
      </w:r>
      <w:r>
        <w:br/>
      </w:r>
      <w:r>
        <w:br/>
        <w:t xml:space="preserve">  ExclusionMask = (RasterSlope &gt; 7) OR (RasterLC == urban_class)</w:t>
      </w:r>
      <w:r>
        <w:br/>
        <w:t xml:space="preserve">  PermanentWaterMask = (RasterLC == water_class)</w:t>
      </w:r>
      <w:r>
        <w:br/>
      </w:r>
      <w:r>
        <w:br/>
        <w:t>END</w:t>
      </w:r>
      <w:r>
        <w:br/>
      </w:r>
    </w:p>
    <w:p w14:paraId="7FF8231F" w14:textId="77777777" w:rsidR="00463E73" w:rsidRDefault="00000000">
      <w:r>
        <w:br w:type="page"/>
      </w:r>
    </w:p>
    <w:p w14:paraId="6D686035" w14:textId="77777777" w:rsidR="00463E73" w:rsidRDefault="00000000">
      <w:pPr>
        <w:pStyle w:val="Titolo2"/>
      </w:pPr>
      <w:r>
        <w:lastRenderedPageBreak/>
        <w:t>Supporting Procedure: StackData</w:t>
      </w:r>
    </w:p>
    <w:p w14:paraId="583FCC83" w14:textId="77777777" w:rsidR="00463E73" w:rsidRDefault="00000000">
      <w:r>
        <w:br/>
        <w:t>```pseudocode</w:t>
      </w:r>
      <w:r>
        <w:br/>
        <w:t>PROCEDURE StackData(RasterSARPost, RasterPre, RasterLC, RasterSlope, RasterLIA, RasterLIApre, StackedRaster)</w:t>
      </w:r>
      <w:r>
        <w:br/>
      </w:r>
      <w:r>
        <w:br/>
        <w:t xml:space="preserve">  Extract bounding box from RasterSARPost</w:t>
      </w:r>
      <w:r>
        <w:br/>
        <w:t xml:space="preserve">  Subset all ancillary rasters to match this extent</w:t>
      </w:r>
      <w:r>
        <w:br/>
        <w:t xml:space="preserve">  Set GridTask.INPUT_RASTER = RasterSARPost</w:t>
      </w:r>
      <w:r>
        <w:br/>
        <w:t xml:space="preserve">  GridTask.Execute()</w:t>
      </w:r>
      <w:r>
        <w:br/>
      </w:r>
      <w:r>
        <w:br/>
        <w:t xml:space="preserve">  StackedRaster = ENVILayerStack([RasterSARPost, SubsetPre, SubsetLC, SubsetSlope, SubsetLIA, SubsetLIApre])</w:t>
      </w:r>
      <w:r>
        <w:br/>
        <w:t xml:space="preserve">  Close all input rasters</w:t>
      </w:r>
      <w:r>
        <w:br/>
      </w:r>
      <w:r>
        <w:br/>
        <w:t>END</w:t>
      </w:r>
      <w:r>
        <w:br/>
      </w:r>
    </w:p>
    <w:p w14:paraId="22958FCA" w14:textId="77777777" w:rsidR="00463E73" w:rsidRDefault="00000000">
      <w:r>
        <w:br w:type="page"/>
      </w:r>
    </w:p>
    <w:p w14:paraId="5EB9F5D3" w14:textId="77777777" w:rsidR="00463E73" w:rsidRDefault="00000000">
      <w:pPr>
        <w:pStyle w:val="Titolo2"/>
      </w:pPr>
      <w:r>
        <w:lastRenderedPageBreak/>
        <w:t>Supporting Procedure: LoadStackedRasterBands</w:t>
      </w:r>
    </w:p>
    <w:p w14:paraId="1F187765" w14:textId="77777777" w:rsidR="00463E73" w:rsidRDefault="00000000">
      <w:r>
        <w:br/>
        <w:t>```pseudocode</w:t>
      </w:r>
      <w:r>
        <w:br/>
        <w:t>PROCEDURE LoadStackedRasterBands(StackedRaster, s0post, s0pre, LC, Slope, LIA, LIApre)</w:t>
      </w:r>
      <w:r>
        <w:br/>
      </w:r>
      <w:r>
        <w:br/>
        <w:t xml:space="preserve">  s0post = StackedRaster.getdata(bands=0)</w:t>
      </w:r>
      <w:r>
        <w:br/>
        <w:t xml:space="preserve">  s0pre  = StackedRaster.getdata(bands=1)</w:t>
      </w:r>
      <w:r>
        <w:br/>
        <w:t xml:space="preserve">  LC     = StackedRaster.getdata(bands=2)</w:t>
      </w:r>
      <w:r>
        <w:br/>
        <w:t xml:space="preserve">  Slope  = StackedRaster.getdata(bands=3)</w:t>
      </w:r>
      <w:r>
        <w:br/>
        <w:t xml:space="preserve">  LIA    = StackedRaster.getdata(bands=4)</w:t>
      </w:r>
      <w:r>
        <w:br/>
        <w:t xml:space="preserve">  LIApre = StackedRaster.getdata(bands=5)</w:t>
      </w:r>
      <w:r>
        <w:br/>
      </w:r>
      <w:r>
        <w:br/>
        <w:t xml:space="preserve">  StackedRaster.close</w:t>
      </w:r>
      <w:r>
        <w:br/>
      </w:r>
      <w:r>
        <w:br/>
        <w:t>END</w:t>
      </w:r>
      <w:r>
        <w:br/>
      </w:r>
    </w:p>
    <w:p w14:paraId="08A92C12" w14:textId="77777777" w:rsidR="00463E73" w:rsidRDefault="00000000">
      <w:r>
        <w:br w:type="page"/>
      </w:r>
    </w:p>
    <w:p w14:paraId="5D0C61DD" w14:textId="77777777" w:rsidR="00463E73" w:rsidRDefault="00000000">
      <w:pPr>
        <w:pStyle w:val="Titolo2"/>
      </w:pPr>
      <w:r>
        <w:lastRenderedPageBreak/>
        <w:t>Supporting Procedure: ImageCrossCal</w:t>
      </w:r>
    </w:p>
    <w:p w14:paraId="3F134562" w14:textId="77777777" w:rsidR="00463E73" w:rsidRDefault="00000000">
      <w:r>
        <w:br/>
        <w:t>```pseudocode</w:t>
      </w:r>
      <w:r>
        <w:br/>
        <w:t>PROCEDURE ImageCrossCal(s0post, s0pre, s0post_norm, s0pre_norm)</w:t>
      </w:r>
      <w:r>
        <w:br/>
      </w:r>
      <w:r>
        <w:br/>
        <w:t xml:space="preserve">  s0post_lin = 10^(s0post / 10)</w:t>
      </w:r>
      <w:r>
        <w:br/>
        <w:t xml:space="preserve">  s0pre_lin  = 10^(s0pre / 10)</w:t>
      </w:r>
      <w:r>
        <w:br/>
      </w:r>
      <w:r>
        <w:br/>
        <w:t xml:space="preserve">  max_clip_post = percentile(s0post_lin, 98)</w:t>
      </w:r>
      <w:r>
        <w:br/>
        <w:t xml:space="preserve">  max_clip_pre  = percentile(s0pre_lin, 98)</w:t>
      </w:r>
      <w:r>
        <w:br/>
      </w:r>
      <w:r>
        <w:br/>
        <w:t xml:space="preserve">  Ipost_clipped = MIN(s0post_lin, max_clip_post)</w:t>
      </w:r>
      <w:r>
        <w:br/>
        <w:t xml:space="preserve">  Ipre_clipped  = MIN(s0pre_lin, max_clip_pre)</w:t>
      </w:r>
      <w:r>
        <w:br/>
      </w:r>
      <w:r>
        <w:br/>
        <w:t xml:space="preserve">  s0post_eq = histogram_equalize(Ipost_clipped)</w:t>
      </w:r>
      <w:r>
        <w:br/>
        <w:t xml:space="preserve">  s0pre_eq  = histogram_equalize(Ipre_clipped)</w:t>
      </w:r>
      <w:r>
        <w:br/>
      </w:r>
      <w:r>
        <w:br/>
        <w:t xml:space="preserve">  s0post_norm = 10 * log10(s0post_eq)</w:t>
      </w:r>
      <w:r>
        <w:br/>
        <w:t xml:space="preserve">  s0pre_norm  = 10 * log10(s0pre_eq)</w:t>
      </w:r>
      <w:r>
        <w:br/>
      </w:r>
      <w:r>
        <w:br/>
        <w:t>END</w:t>
      </w:r>
      <w:r>
        <w:br/>
      </w:r>
    </w:p>
    <w:p w14:paraId="6159A23B" w14:textId="77777777" w:rsidR="00463E73" w:rsidRDefault="00000000">
      <w:r>
        <w:br w:type="page"/>
      </w:r>
    </w:p>
    <w:p w14:paraId="46B1A546" w14:textId="77777777" w:rsidR="00463E73" w:rsidRDefault="00000000">
      <w:pPr>
        <w:pStyle w:val="Titolo2"/>
      </w:pPr>
      <w:r>
        <w:lastRenderedPageBreak/>
        <w:t>Supporting Procedure: IsodataClassification</w:t>
      </w:r>
    </w:p>
    <w:p w14:paraId="281E413A" w14:textId="77777777" w:rsidR="00463E73" w:rsidRDefault="00000000">
      <w:r>
        <w:br/>
        <w:t>```pseudocode</w:t>
      </w:r>
      <w:r>
        <w:br/>
        <w:t>PROCEDURE IsodataClassification(Image, FloodMask)</w:t>
      </w:r>
      <w:r>
        <w:br/>
      </w:r>
      <w:r>
        <w:br/>
        <w:t xml:space="preserve">  MIN_CLUSTERS = 5</w:t>
      </w:r>
      <w:r>
        <w:br/>
        <w:t xml:space="preserve">  MAX_CLUSTERS = 10</w:t>
      </w:r>
      <w:r>
        <w:br/>
        <w:t xml:space="preserve">  ClusterLabels = run_ISODATA(Image, MIN_CLUSTERS, MAX_CLUSTERS)</w:t>
      </w:r>
      <w:r>
        <w:br/>
        <w:t xml:space="preserve">  ClusterMeans = compute_cluster_means(Image, ClusterLabels)</w:t>
      </w:r>
      <w:r>
        <w:br/>
        <w:t xml:space="preserve">  FloodCluster = cluster with minimum mean</w:t>
      </w:r>
      <w:r>
        <w:br/>
        <w:t xml:space="preserve">  FloodMask = (ClusterLabels == FloodCluster)</w:t>
      </w:r>
      <w:r>
        <w:br/>
      </w:r>
      <w:r>
        <w:br/>
        <w:t>END</w:t>
      </w:r>
      <w:r>
        <w:br/>
      </w:r>
    </w:p>
    <w:p w14:paraId="2BB91CE5" w14:textId="77777777" w:rsidR="00463E73" w:rsidRDefault="00000000">
      <w:r>
        <w:br w:type="page"/>
      </w:r>
    </w:p>
    <w:p w14:paraId="77965A53" w14:textId="77777777" w:rsidR="00463E73" w:rsidRDefault="00000000">
      <w:pPr>
        <w:pStyle w:val="Titolo2"/>
      </w:pPr>
      <w:r>
        <w:lastRenderedPageBreak/>
        <w:t>Supporting Function: Intersect</w:t>
      </w:r>
    </w:p>
    <w:p w14:paraId="5E1419E3" w14:textId="77777777" w:rsidR="00463E73" w:rsidRDefault="00000000">
      <w:r>
        <w:br/>
        <w:t>```pseudocode</w:t>
      </w:r>
      <w:r>
        <w:br/>
        <w:t>FUNCTION Intersect(MaskA, MaskB)</w:t>
      </w:r>
      <w:r>
        <w:br/>
      </w:r>
      <w:r>
        <w:br/>
        <w:t xml:space="preserve">  RETURN (MaskA == 1) AND (MaskB == 1)</w:t>
      </w:r>
      <w:r>
        <w:br/>
      </w:r>
      <w:r>
        <w:br/>
        <w:t>END</w:t>
      </w:r>
      <w:r>
        <w:br/>
      </w:r>
    </w:p>
    <w:p w14:paraId="4431FD7F" w14:textId="77777777" w:rsidR="00463E73" w:rsidRDefault="00000000">
      <w:r>
        <w:br w:type="page"/>
      </w:r>
    </w:p>
    <w:p w14:paraId="4CD6B76B" w14:textId="77777777" w:rsidR="00463E73" w:rsidRDefault="00000000">
      <w:pPr>
        <w:pStyle w:val="Titolo2"/>
      </w:pPr>
      <w:r>
        <w:lastRenderedPageBreak/>
        <w:t>Supporting Function: s0models</w:t>
      </w:r>
    </w:p>
    <w:p w14:paraId="64476C3F" w14:textId="77777777" w:rsidR="00463E73" w:rsidRDefault="00000000">
      <w:r>
        <w:br/>
        <w:t>```pseudocode</w:t>
      </w:r>
      <w:r>
        <w:br/>
        <w:t>PROCEDURE s0models(theta, frequency, x1w, x2w, x1f, x2f, x1a, x2a, mu_pw, sigma_pw)</w:t>
      </w:r>
      <w:r>
        <w:br/>
      </w:r>
      <w:r>
        <w:br/>
        <w:t xml:space="preserve">  sigma0_water = compute_SPM(theta, frequency)</w:t>
      </w:r>
      <w:r>
        <w:br/>
        <w:t xml:space="preserve">  sigma0_soil = compute_OhModel(theta, frequency, mv=0.04, s=s_rayleigh)</w:t>
      </w:r>
      <w:r>
        <w:br/>
      </w:r>
      <w:r>
        <w:br/>
        <w:t xml:space="preserve">  Gaussfit(s0post in PermanentWaterMask, mu_pw, sigma_pw)</w:t>
      </w:r>
      <w:r>
        <w:br/>
      </w:r>
      <w:r>
        <w:br/>
        <w:t xml:space="preserve">  x1w = MIN(mu_pw, sigma0_water)</w:t>
      </w:r>
      <w:r>
        <w:br/>
        <w:t xml:space="preserve">  x2w = sigma0_soil</w:t>
      </w:r>
      <w:r>
        <w:br/>
        <w:t xml:space="preserve">  x1f = x1w - sigma0_soil</w:t>
      </w:r>
      <w:r>
        <w:br/>
        <w:t xml:space="preserve">  x2f = 0</w:t>
      </w:r>
      <w:r>
        <w:br/>
        <w:t xml:space="preserve">  x1a = 1</w:t>
      </w:r>
      <w:r>
        <w:br/>
        <w:t xml:space="preserve">  x2a = 5</w:t>
      </w:r>
      <w:r>
        <w:br/>
      </w:r>
      <w:r>
        <w:br/>
        <w:t>END</w:t>
      </w:r>
      <w:r>
        <w:br/>
      </w:r>
    </w:p>
    <w:p w14:paraId="231087B4" w14:textId="77777777" w:rsidR="00463E73" w:rsidRDefault="00000000">
      <w:r>
        <w:br w:type="page"/>
      </w:r>
    </w:p>
    <w:p w14:paraId="4C32BD8F" w14:textId="77777777" w:rsidR="00463E73" w:rsidRDefault="00000000">
      <w:pPr>
        <w:pStyle w:val="Titolo2"/>
      </w:pPr>
      <w:r>
        <w:lastRenderedPageBreak/>
        <w:t>Supporting Function: zmf</w:t>
      </w:r>
    </w:p>
    <w:p w14:paraId="519F077E" w14:textId="77777777" w:rsidR="00463E73" w:rsidRDefault="00000000">
      <w:r>
        <w:br/>
        <w:t>```pseudocode</w:t>
      </w:r>
      <w:r>
        <w:br/>
        <w:t>FUNCTION zmf(x, x1, x2)</w:t>
      </w:r>
      <w:r>
        <w:br/>
      </w:r>
      <w:r>
        <w:br/>
        <w:t xml:space="preserve">  y = array same size as x, filled with 0.0</w:t>
      </w:r>
      <w:r>
        <w:br/>
        <w:t xml:space="preserve">  index1 = where(x &lt;= x1)</w:t>
      </w:r>
      <w:r>
        <w:br/>
        <w:t xml:space="preserve">  index2 = where((x &gt; x1) AND (x &lt;= (x1 + x2)/2))</w:t>
      </w:r>
      <w:r>
        <w:br/>
        <w:t xml:space="preserve">  index3 = where((x &gt; (x1 + x2)/2) AND (x &lt;= x2))</w:t>
      </w:r>
      <w:r>
        <w:br/>
      </w:r>
      <w:r>
        <w:br/>
        <w:t xml:space="preserve">  y[index1] = 1.0</w:t>
      </w:r>
      <w:r>
        <w:br/>
        <w:t xml:space="preserve">  y[index2] = 1.0 - 2 * ((x[index2] - x1) / (x1 - x2))^2</w:t>
      </w:r>
      <w:r>
        <w:br/>
        <w:t xml:space="preserve">  y[index3] = 2 * ((x2 - x[index3]) / (x1 - x2))^2</w:t>
      </w:r>
      <w:r>
        <w:br/>
      </w:r>
      <w:r>
        <w:br/>
        <w:t xml:space="preserve">  RETURN y</w:t>
      </w:r>
      <w:r>
        <w:br/>
      </w:r>
      <w:r>
        <w:br/>
        <w:t>END</w:t>
      </w:r>
      <w:r>
        <w:br/>
      </w:r>
    </w:p>
    <w:p w14:paraId="5CEF3FDE" w14:textId="77777777" w:rsidR="00463E73" w:rsidRDefault="00000000">
      <w:r>
        <w:br w:type="page"/>
      </w:r>
    </w:p>
    <w:p w14:paraId="61721258" w14:textId="77777777" w:rsidR="00463E73" w:rsidRDefault="00000000">
      <w:pPr>
        <w:pStyle w:val="Titolo2"/>
      </w:pPr>
      <w:r>
        <w:lastRenderedPageBreak/>
        <w:t>Supporting Procedure: WaterObjectsArea</w:t>
      </w:r>
    </w:p>
    <w:p w14:paraId="7036ACFB" w14:textId="270EC52A" w:rsidR="00463E73" w:rsidRDefault="00000000">
      <w:r>
        <w:br/>
        <w:t>```pseudocode</w:t>
      </w:r>
      <w:r>
        <w:br/>
        <w:t xml:space="preserve">PROCEDURE </w:t>
      </w:r>
      <w:proofErr w:type="spellStart"/>
      <w:r>
        <w:t>WaterObjectsArea</w:t>
      </w:r>
      <w:proofErr w:type="spellEnd"/>
      <w:r>
        <w:t>(</w:t>
      </w:r>
      <w:proofErr w:type="spellStart"/>
      <w:r>
        <w:t>FloodMap</w:t>
      </w:r>
      <w:proofErr w:type="spellEnd"/>
      <w:r>
        <w:t>, Area)</w:t>
      </w:r>
      <w:r>
        <w:br/>
      </w:r>
      <w:r>
        <w:br/>
        <w:t xml:space="preserve">  </w:t>
      </w:r>
      <w:proofErr w:type="spellStart"/>
      <w:r>
        <w:t>LabelMap</w:t>
      </w:r>
      <w:proofErr w:type="spellEnd"/>
      <w:r>
        <w:t xml:space="preserve"> = </w:t>
      </w:r>
      <w:proofErr w:type="spellStart"/>
      <w:r>
        <w:t>label_connected_components</w:t>
      </w:r>
      <w:proofErr w:type="spellEnd"/>
      <w:r>
        <w:t>(</w:t>
      </w:r>
      <w:proofErr w:type="spellStart"/>
      <w:r>
        <w:t>FloodMap</w:t>
      </w:r>
      <w:proofErr w:type="spellEnd"/>
      <w:r>
        <w:t>)</w:t>
      </w:r>
      <w:r>
        <w:br/>
        <w:t xml:space="preserve">  FOR EACH object in </w:t>
      </w:r>
      <w:proofErr w:type="spellStart"/>
      <w:r>
        <w:t>LabelMap</w:t>
      </w:r>
      <w:proofErr w:type="spellEnd"/>
      <w:r>
        <w:t>:</w:t>
      </w:r>
      <w:r>
        <w:br/>
        <w:t xml:space="preserve">    Area[object] = </w:t>
      </w:r>
      <w:proofErr w:type="spellStart"/>
      <w:r>
        <w:t>number_of_pixels</w:t>
      </w:r>
      <w:proofErr w:type="spellEnd"/>
      <w:r>
        <w:t xml:space="preserve">(object) * </w:t>
      </w:r>
      <w:proofErr w:type="spellStart"/>
      <w:r>
        <w:t>pixel_area</w:t>
      </w:r>
      <w:proofErr w:type="spellEnd"/>
      <w:r>
        <w:br/>
      </w:r>
      <w:r w:rsidR="00BA3B93">
        <w:t xml:space="preserve">    Remove objects with Area &lt; 1 hectare</w:t>
      </w:r>
      <w:r w:rsidR="00BA3B93">
        <w:br/>
      </w:r>
      <w:r>
        <w:br/>
        <w:t>END</w:t>
      </w:r>
      <w:r>
        <w:br/>
      </w:r>
    </w:p>
    <w:p w14:paraId="7C97126A" w14:textId="77777777" w:rsidR="00463E73" w:rsidRDefault="00000000">
      <w:r>
        <w:br w:type="page"/>
      </w:r>
    </w:p>
    <w:p w14:paraId="4AAA68D0" w14:textId="77777777" w:rsidR="00463E73" w:rsidRDefault="00000000">
      <w:pPr>
        <w:pStyle w:val="Titolo2"/>
      </w:pPr>
      <w:r>
        <w:lastRenderedPageBreak/>
        <w:t>Supporting Function: FuzzyScoreAggregation</w:t>
      </w:r>
    </w:p>
    <w:p w14:paraId="0683DA98" w14:textId="77777777" w:rsidR="00463E73" w:rsidRDefault="00000000">
      <w:r>
        <w:br/>
        <w:t>```pseudocode</w:t>
      </w:r>
      <w:r>
        <w:br/>
        <w:t>FUNCTION FuzzyScoreAggregation(FuzzyScore_s0post, FuzzyScore_Deltas0, FuzzyScore_Area)</w:t>
      </w:r>
      <w:r>
        <w:br/>
      </w:r>
      <w:r>
        <w:br/>
        <w:t xml:space="preserve">  FuzzyScoreFinal = (FuzzyScore_s0post + FuzzyScore_Deltas0 + FuzzyScore_Area) / 3.0</w:t>
      </w:r>
      <w:r>
        <w:br/>
        <w:t xml:space="preserve">  indices = where((FuzzyScore_s0post == 0) OR (FuzzyScore_Deltas0 == 0) OR (FuzzyScore_Area == 0))</w:t>
      </w:r>
      <w:r>
        <w:br/>
        <w:t xml:space="preserve">  IF indices not empty THEN:</w:t>
      </w:r>
      <w:r>
        <w:br/>
        <w:t xml:space="preserve">    FuzzyScoreFinal[indices] = 0.0</w:t>
      </w:r>
      <w:r>
        <w:br/>
      </w:r>
      <w:r>
        <w:br/>
        <w:t xml:space="preserve">  RETURN FuzzyScoreFinal</w:t>
      </w:r>
      <w:r>
        <w:br/>
      </w:r>
      <w:r>
        <w:br/>
        <w:t>END</w:t>
      </w:r>
      <w:r>
        <w:br/>
      </w:r>
    </w:p>
    <w:p w14:paraId="0B65A355" w14:textId="77777777" w:rsidR="00463E73" w:rsidRDefault="00000000">
      <w:r>
        <w:br w:type="page"/>
      </w:r>
    </w:p>
    <w:p w14:paraId="5537AA80" w14:textId="77777777" w:rsidR="00463E73" w:rsidRDefault="00000000">
      <w:pPr>
        <w:pStyle w:val="Titolo2"/>
      </w:pPr>
      <w:r>
        <w:lastRenderedPageBreak/>
        <w:t>Supporting Procedure: WaterMapping</w:t>
      </w:r>
    </w:p>
    <w:p w14:paraId="5394DA4C" w14:textId="77777777" w:rsidR="00463E73" w:rsidRDefault="00000000">
      <w:r>
        <w:br/>
        <w:t>```pseudocode</w:t>
      </w:r>
      <w:r>
        <w:br/>
        <w:t>PROCEDURE WaterMapping(SeedMask, s0post, tolerance, FuzzyScoreFinal, FloodMap)</w:t>
      </w:r>
      <w:r>
        <w:br/>
      </w:r>
      <w:r>
        <w:br/>
        <w:t xml:space="preserve">  FloodMap = copy of SeedMask</w:t>
      </w:r>
      <w:r>
        <w:br/>
        <w:t xml:space="preserve">  Queue = coordinates where SeedMask == 1</w:t>
      </w:r>
      <w:r>
        <w:br/>
        <w:t xml:space="preserve">  NeighborOffsets = 8-connected pixel offsets</w:t>
      </w:r>
      <w:r>
        <w:br/>
        <w:t xml:space="preserve">  height, width = dimensions of s0post</w:t>
      </w:r>
      <w:r>
        <w:br/>
      </w:r>
      <w:r>
        <w:br/>
        <w:t xml:space="preserve">  WHILE Queue not empty:</w:t>
      </w:r>
      <w:r>
        <w:br/>
        <w:t xml:space="preserve">    (i, j) = dequeue(Queue)</w:t>
      </w:r>
      <w:r>
        <w:br/>
        <w:t xml:space="preserve">    FOR EACH (di, dj) in NeighborOffsets:</w:t>
      </w:r>
      <w:r>
        <w:br/>
        <w:t xml:space="preserve">      ni = i + di</w:t>
      </w:r>
      <w:r>
        <w:br/>
        <w:t xml:space="preserve">      nj = j + dj</w:t>
      </w:r>
      <w:r>
        <w:br/>
        <w:t xml:space="preserve">      IF bounds valid AND FloodMap[ni, nj] == 0 AND s0post[ni, nj] &lt;= tolerance AND FuzzyScoreFinal[ni, nj] &gt; 0:</w:t>
      </w:r>
      <w:r>
        <w:br/>
        <w:t xml:space="preserve">        FloodMap[ni, nj] = 1</w:t>
      </w:r>
      <w:r>
        <w:br/>
        <w:t xml:space="preserve">        enqueue(Queue, (ni, nj))</w:t>
      </w:r>
      <w:r>
        <w:br/>
      </w:r>
      <w:r>
        <w:br/>
        <w:t>END</w:t>
      </w:r>
      <w:r>
        <w:br/>
      </w:r>
    </w:p>
    <w:p w14:paraId="108781BC" w14:textId="77777777" w:rsidR="00463E73" w:rsidRDefault="00000000">
      <w:r>
        <w:br w:type="page"/>
      </w:r>
    </w:p>
    <w:p w14:paraId="3988C0E5" w14:textId="77777777" w:rsidR="00463E73" w:rsidRDefault="00000000">
      <w:pPr>
        <w:pStyle w:val="Titolo2"/>
      </w:pPr>
      <w:r>
        <w:lastRenderedPageBreak/>
        <w:t>Supporting Procedure: WriteOutputData</w:t>
      </w:r>
    </w:p>
    <w:p w14:paraId="4E5CE27D" w14:textId="77777777" w:rsidR="00463E73" w:rsidRDefault="00000000">
      <w:r>
        <w:br/>
        <w:t>```pseudocode</w:t>
      </w:r>
      <w:r>
        <w:br/>
        <w:t>PROCEDURE WriteOutputData(FloodMap)</w:t>
      </w:r>
      <w:r>
        <w:br/>
      </w:r>
      <w:r>
        <w:br/>
        <w:t xml:space="preserve">  Metadata = build_metadata()</w:t>
      </w:r>
      <w:r>
        <w:br/>
        <w:t xml:space="preserve">  ENVI_SAVE(FloodMap, FILENAME="FloodMap_&lt;DATE&gt;.dat", METADATA=Metadata)</w:t>
      </w:r>
      <w:r>
        <w:br/>
      </w:r>
      <w:r>
        <w:br/>
        <w:t>END</w:t>
      </w:r>
      <w:r>
        <w:br/>
      </w:r>
    </w:p>
    <w:sectPr w:rsidR="00463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48676">
    <w:abstractNumId w:val="8"/>
  </w:num>
  <w:num w:numId="2" w16cid:durableId="1974678206">
    <w:abstractNumId w:val="6"/>
  </w:num>
  <w:num w:numId="3" w16cid:durableId="354775826">
    <w:abstractNumId w:val="5"/>
  </w:num>
  <w:num w:numId="4" w16cid:durableId="973481548">
    <w:abstractNumId w:val="4"/>
  </w:num>
  <w:num w:numId="5" w16cid:durableId="449055315">
    <w:abstractNumId w:val="7"/>
  </w:num>
  <w:num w:numId="6" w16cid:durableId="1701852135">
    <w:abstractNumId w:val="3"/>
  </w:num>
  <w:num w:numId="7" w16cid:durableId="1329479855">
    <w:abstractNumId w:val="2"/>
  </w:num>
  <w:num w:numId="8" w16cid:durableId="619841441">
    <w:abstractNumId w:val="1"/>
  </w:num>
  <w:num w:numId="9" w16cid:durableId="29734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877"/>
    <w:rsid w:val="0029639D"/>
    <w:rsid w:val="00326F90"/>
    <w:rsid w:val="00463E73"/>
    <w:rsid w:val="00850F21"/>
    <w:rsid w:val="00AA1D8D"/>
    <w:rsid w:val="00B47730"/>
    <w:rsid w:val="00BA3B93"/>
    <w:rsid w:val="00BB0B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E20802A"/>
  <w14:defaultImageDpi w14:val="300"/>
  <w15:docId w15:val="{CB97A372-7FB9-425B-A7C3-DF239CF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 Pulvirenti</cp:lastModifiedBy>
  <cp:revision>4</cp:revision>
  <dcterms:created xsi:type="dcterms:W3CDTF">2013-12-23T23:15:00Z</dcterms:created>
  <dcterms:modified xsi:type="dcterms:W3CDTF">2025-04-23T14:02:00Z</dcterms:modified>
  <cp:category/>
</cp:coreProperties>
</file>